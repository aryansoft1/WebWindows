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AryanOS 应用生态系统规划计划书</w:t>
      </w:r>
    </w:p>
    <w:p>
      <w:pPr>
        <w:pStyle w:val="Heading1"/>
      </w:pPr>
      <w:r>
        <w:t>一、项目背景</w:t>
      </w:r>
    </w:p>
    <w:p>
      <w:r>
        <w:t>AryanOS 是基于 HTML5 和 JavaScript 的仿 Windows 桌面网页操作系统，旨在提供类似桌面系统的交互体验。随着系统功能的丰富，未来可进一步向应用生态平台发展，支持内部工具、用户计划、数据交互和第三方服务集成。</w:t>
      </w:r>
    </w:p>
    <w:p>
      <w:pPr>
        <w:pStyle w:val="Heading1"/>
      </w:pPr>
      <w:r>
        <w:t>二、目标与意义</w:t>
      </w:r>
    </w:p>
    <w:p>
      <w:r>
        <w:t>构建一个具备『应用平台能力』的 AryanOS 系统，支持：</w:t>
      </w:r>
    </w:p>
    <w:p>
      <w:r>
        <w:t>1. 多任务管理与启动（如ToDo增强版）</w:t>
      </w:r>
    </w:p>
    <w:p>
      <w:r>
        <w:t>2. 用户账户体系（权限/偏好设置）</w:t>
      </w:r>
    </w:p>
    <w:p>
      <w:r>
        <w:t>3. 内部服务接入（如邮件、计划、日历）</w:t>
      </w:r>
    </w:p>
    <w:p>
      <w:r>
        <w:t>4. 第三方微应用接入（如外部小工具、API对接）</w:t>
      </w:r>
    </w:p>
    <w:p>
      <w:pPr>
        <w:pStyle w:val="Heading1"/>
      </w:pPr>
      <w:r>
        <w:t>三、实现路径（阶段）</w:t>
      </w:r>
    </w:p>
    <w:p>
      <w:r>
        <w:t>【阶段一】增强任务系统</w:t>
      </w:r>
    </w:p>
    <w:p>
      <w:r>
        <w:t>- 实现任务清单（计划、时间、目标）模块</w:t>
      </w:r>
    </w:p>
    <w:p>
      <w:r>
        <w:t>- 支持编辑、完成、提醒</w:t>
      </w:r>
    </w:p>
    <w:p/>
    <w:p>
      <w:r>
        <w:t>【阶段二】用户体系接入</w:t>
      </w:r>
    </w:p>
    <w:p>
      <w:r>
        <w:t>- 后台支持账号系统，HTML 通过 AJAX 接入</w:t>
      </w:r>
    </w:p>
    <w:p>
      <w:r>
        <w:t>- 区分不同用户的数据与界面偏好</w:t>
      </w:r>
    </w:p>
    <w:p/>
    <w:p>
      <w:r>
        <w:t>【阶段三】本地文件管理器</w:t>
      </w:r>
    </w:p>
    <w:p>
      <w:r>
        <w:t>- 构建可浏览文件夹与文件的 UI 结构</w:t>
      </w:r>
    </w:p>
    <w:p>
      <w:r>
        <w:t>- 后端支持简单读写/删除/上传</w:t>
      </w:r>
    </w:p>
    <w:p/>
    <w:p>
      <w:r>
        <w:t>【阶段四】第三方应用生态支持</w:t>
      </w:r>
    </w:p>
    <w:p>
      <w:r>
        <w:t>- 构建标准 iframe 接入协议</w:t>
      </w:r>
    </w:p>
    <w:p>
      <w:r>
        <w:t>- 提供“App Store”风格入口与运行容器</w:t>
      </w:r>
    </w:p>
    <w:p/>
    <w:p>
      <w:r>
        <w:t>【阶段五】移动适配与封装</w:t>
      </w:r>
    </w:p>
    <w:p>
      <w:r>
        <w:t>- 完善拖动、触摸、全屏适配</w:t>
      </w:r>
    </w:p>
    <w:p>
      <w:r>
        <w:t>- 提供 Cordova/PWA 等封装方式</w:t>
      </w:r>
    </w:p>
    <w:p>
      <w:pPr>
        <w:pStyle w:val="Heading1"/>
      </w:pPr>
      <w:r>
        <w:t>四、示意结构</w:t>
      </w:r>
    </w:p>
    <w:p>
      <w:r>
        <w:t>/apps/</w:t>
      </w:r>
    </w:p>
    <w:p>
      <w:r>
        <w:t>├─ todo/        # 任务模块</w:t>
      </w:r>
    </w:p>
    <w:p>
      <w:r>
        <w:t>├─ calendar/    # 日历模块</w:t>
      </w:r>
    </w:p>
    <w:p>
      <w:r>
        <w:t>├─ account/     # 用户账号模块</w:t>
      </w:r>
    </w:p>
    <w:p>
      <w:r>
        <w:t>└─ store/       # 第三方应用中心</w:t>
      </w:r>
    </w:p>
    <w:p/>
    <w:p>
      <w:r>
        <w:t>/backend/</w:t>
      </w:r>
    </w:p>
    <w:p>
      <w:r>
        <w:t>├─ api/</w:t>
      </w:r>
    </w:p>
    <w:p>
      <w:r>
        <w:t>│  ├─ user.php</w:t>
      </w:r>
    </w:p>
    <w:p>
      <w:r>
        <w:t>│  ├─ todo.php</w:t>
      </w:r>
    </w:p>
    <w:p>
      <w:r>
        <w:t>│  └─ file.php</w:t>
      </w:r>
    </w:p>
    <w:p>
      <w:r>
        <w:t>└─ db.sqlite3</w:t>
      </w:r>
    </w:p>
    <w:p>
      <w:pPr>
        <w:pStyle w:val="Heading1"/>
      </w:pPr>
      <w:r>
        <w:t>五、开发时间与优先级</w:t>
      </w:r>
    </w:p>
    <w:p>
      <w:r>
        <w:t>1. ToDo 清单系统：1 周（高优先）</w:t>
      </w:r>
    </w:p>
    <w:p>
      <w:r>
        <w:t>2. 用户账户系统：2 周（中优先）</w:t>
      </w:r>
    </w:p>
    <w:p>
      <w:r>
        <w:t>3. 文件管理模块：1.5 周（中优先）</w:t>
      </w:r>
    </w:p>
    <w:p>
      <w:r>
        <w:t>4. 第三方生态框架：2 周（低优先）</w:t>
      </w:r>
    </w:p>
    <w:p>
      <w:r>
        <w:t>5. 封装为 APP：1 周（PWA/Cordova）（可并行）</w:t>
      </w:r>
    </w:p>
    <w:p>
      <w:pPr>
        <w:pStyle w:val="Heading1"/>
      </w:pPr>
      <w:r>
        <w:t>六、总结</w:t>
      </w:r>
    </w:p>
    <w:p>
      <w:r>
        <w:t>本计划书意在将 AryanOS 从静态展示型系统升级为具备运行时与生态扩展能力的『半平台系统』。按计划完成后，AryanOS 将具备一定通用性与商业部署潜力。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